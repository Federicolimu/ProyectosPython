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6215C" w14:textId="73B8A27F" w:rsidR="00174317" w:rsidRPr="00432BBE" w:rsidRDefault="00000000">
      <w:pPr>
        <w:pStyle w:val="Ttulo1"/>
        <w:rPr>
          <w:lang w:val="es-CO"/>
        </w:rPr>
      </w:pPr>
      <w:r w:rsidRPr="00432BBE">
        <w:rPr>
          <w:lang w:val="es-CO"/>
        </w:rPr>
        <w:t xml:space="preserve">Taller– Condicionales </w:t>
      </w:r>
      <w:proofErr w:type="spellStart"/>
      <w:r w:rsidRPr="00432BBE">
        <w:rPr>
          <w:lang w:val="es-CO"/>
        </w:rPr>
        <w:t>if-else</w:t>
      </w:r>
      <w:proofErr w:type="spellEnd"/>
      <w:r w:rsidRPr="00432BBE">
        <w:rPr>
          <w:lang w:val="es-CO"/>
        </w:rPr>
        <w:t xml:space="preserve"> con Matemáticas y Lógica</w:t>
      </w:r>
    </w:p>
    <w:p w14:paraId="556A9BB0" w14:textId="77777777" w:rsidR="00174317" w:rsidRPr="00432BBE" w:rsidRDefault="00000000">
      <w:pPr>
        <w:rPr>
          <w:lang w:val="es-CO"/>
        </w:rPr>
      </w:pPr>
      <w:r w:rsidRPr="00432BBE">
        <w:rPr>
          <w:lang w:val="es-CO"/>
        </w:rPr>
        <w:t>Lenguaje: Python</w:t>
      </w:r>
    </w:p>
    <w:p w14:paraId="75E3A3E6" w14:textId="77777777" w:rsidR="00174317" w:rsidRPr="00432BBE" w:rsidRDefault="00000000" w:rsidP="00432BBE">
      <w:pPr>
        <w:rPr>
          <w:lang w:val="es-CO"/>
        </w:rPr>
      </w:pPr>
      <w:r w:rsidRPr="00432BBE">
        <w:rPr>
          <w:lang w:val="es-CO"/>
        </w:rPr>
        <w:t xml:space="preserve">Instrucciones: Crea un programa que resuelva cada situación. Usa condicionales </w:t>
      </w:r>
      <w:proofErr w:type="spellStart"/>
      <w:r w:rsidRPr="00432BBE">
        <w:rPr>
          <w:lang w:val="es-CO"/>
        </w:rPr>
        <w:t>if-else</w:t>
      </w:r>
      <w:proofErr w:type="spellEnd"/>
      <w:r w:rsidRPr="00432BBE">
        <w:rPr>
          <w:lang w:val="es-CO"/>
        </w:rPr>
        <w:t xml:space="preserve"> y operadores matemáticos y/o lógicos según el caso.</w:t>
      </w:r>
      <w:r w:rsidRPr="00432BBE">
        <w:rPr>
          <w:lang w:val="es-CO"/>
        </w:rPr>
        <w:br/>
      </w:r>
    </w:p>
    <w:p w14:paraId="39139D26" w14:textId="77777777" w:rsidR="00174317" w:rsidRPr="004E0D4F" w:rsidRDefault="00000000" w:rsidP="00432BBE">
      <w:pPr>
        <w:rPr>
          <w:lang w:val="es-CO"/>
        </w:rPr>
      </w:pPr>
      <w:r w:rsidRPr="00432BBE">
        <w:rPr>
          <w:lang w:val="es-CO"/>
        </w:rPr>
        <w:t>1. Comparar altura con la estatura promedio.</w:t>
      </w:r>
      <w:r w:rsidRPr="00432BBE">
        <w:rPr>
          <w:lang w:val="es-CO"/>
        </w:rPr>
        <w:br/>
        <w:t xml:space="preserve">Solicita la estatura. Si es mayor o igual a 1.70 m, muestra “Estás por encima o igual al promedio”. </w:t>
      </w:r>
      <w:r w:rsidRPr="004E0D4F">
        <w:rPr>
          <w:lang w:val="es-CO"/>
        </w:rPr>
        <w:t>Si no, muestra “Estás por debajo del promedio”.</w:t>
      </w:r>
    </w:p>
    <w:p w14:paraId="4080988A" w14:textId="77777777" w:rsidR="00174317" w:rsidRPr="004E0D4F" w:rsidRDefault="00000000" w:rsidP="00432BBE">
      <w:pPr>
        <w:rPr>
          <w:lang w:val="es-CO"/>
        </w:rPr>
      </w:pPr>
      <w:r w:rsidRPr="00432BBE">
        <w:rPr>
          <w:lang w:val="es-CO"/>
        </w:rPr>
        <w:t>2. Validar si un número tiene dos cifras.</w:t>
      </w:r>
      <w:r w:rsidRPr="00432BBE">
        <w:rPr>
          <w:lang w:val="es-CO"/>
        </w:rPr>
        <w:br/>
        <w:t xml:space="preserve">Pide un número entero. Si está entre 10 y 99 (inclusive), muestra “Tiene dos cifras”. </w:t>
      </w:r>
      <w:r w:rsidRPr="004E0D4F">
        <w:rPr>
          <w:lang w:val="es-CO"/>
        </w:rPr>
        <w:t>Si no, muestra “No tiene dos cifras”.</w:t>
      </w:r>
    </w:p>
    <w:p w14:paraId="2068C8E4" w14:textId="77777777" w:rsidR="00174317" w:rsidRPr="004E0D4F" w:rsidRDefault="00000000" w:rsidP="00432BBE">
      <w:pPr>
        <w:rPr>
          <w:lang w:val="es-CO"/>
        </w:rPr>
      </w:pPr>
      <w:r w:rsidRPr="00432BBE">
        <w:rPr>
          <w:lang w:val="es-CO"/>
        </w:rPr>
        <w:t>3. Verificar si un número es múltiplo de 5.</w:t>
      </w:r>
      <w:r w:rsidRPr="00432BBE">
        <w:rPr>
          <w:lang w:val="es-CO"/>
        </w:rPr>
        <w:br/>
        <w:t xml:space="preserve">Solicita un número y verifica si es múltiplo de 5. </w:t>
      </w:r>
      <w:r w:rsidRPr="004E0D4F">
        <w:rPr>
          <w:lang w:val="es-CO"/>
        </w:rPr>
        <w:t>Muestra el resultado.</w:t>
      </w:r>
    </w:p>
    <w:p w14:paraId="6EEF95BD" w14:textId="77777777" w:rsidR="00174317" w:rsidRPr="004E0D4F" w:rsidRDefault="00000000" w:rsidP="00432BBE">
      <w:pPr>
        <w:rPr>
          <w:lang w:val="es-CO"/>
        </w:rPr>
      </w:pPr>
      <w:r w:rsidRPr="00432BBE">
        <w:rPr>
          <w:lang w:val="es-CO"/>
        </w:rPr>
        <w:t>4. Comprobar si un número es decimal exacto.</w:t>
      </w:r>
      <w:r w:rsidRPr="00432BBE">
        <w:rPr>
          <w:lang w:val="es-CO"/>
        </w:rPr>
        <w:br/>
        <w:t xml:space="preserve">Pide un número decimal. Si tiene parte decimal distinta de 0, muestra “Es decimal”. </w:t>
      </w:r>
      <w:r w:rsidRPr="004E0D4F">
        <w:rPr>
          <w:lang w:val="es-CO"/>
        </w:rPr>
        <w:t>Si no, muestra “Es entero”.</w:t>
      </w:r>
    </w:p>
    <w:p w14:paraId="7850555D" w14:textId="77777777" w:rsidR="00174317" w:rsidRPr="004E0D4F" w:rsidRDefault="00000000" w:rsidP="00432BBE">
      <w:pPr>
        <w:rPr>
          <w:lang w:val="es-CO"/>
        </w:rPr>
      </w:pPr>
      <w:r w:rsidRPr="00432BBE">
        <w:rPr>
          <w:lang w:val="es-CO"/>
        </w:rPr>
        <w:t>5. Decidir si se puede ver una película.</w:t>
      </w:r>
      <w:r w:rsidRPr="00432BBE">
        <w:rPr>
          <w:lang w:val="es-CO"/>
        </w:rPr>
        <w:br/>
        <w:t xml:space="preserve">Pide si el usuario tiene más de 12 años y si tiene permiso. Si ambas condiciones se cumplen, muestra “Puedes ver la película”. </w:t>
      </w:r>
      <w:r w:rsidRPr="004E0D4F">
        <w:rPr>
          <w:lang w:val="es-CO"/>
        </w:rPr>
        <w:t>Si no, “No autorizado”.</w:t>
      </w:r>
    </w:p>
    <w:p w14:paraId="3CE7CB98" w14:textId="77777777" w:rsidR="00174317" w:rsidRPr="00432BBE" w:rsidRDefault="00000000" w:rsidP="00432BBE">
      <w:pPr>
        <w:rPr>
          <w:lang w:val="es-CO"/>
        </w:rPr>
      </w:pPr>
      <w:r w:rsidRPr="00432BBE">
        <w:rPr>
          <w:lang w:val="es-CO"/>
        </w:rPr>
        <w:t>6. Elegibilidad para beca.</w:t>
      </w:r>
      <w:r w:rsidRPr="00432BBE">
        <w:rPr>
          <w:lang w:val="es-CO"/>
        </w:rPr>
        <w:br/>
        <w:t>Pide el promedio de notas y si el estudiante tiene certificación de voluntariado. Si ambas condiciones se cumplen, muestra “Aplica a beca”. Si no, “No aplica”.</w:t>
      </w:r>
    </w:p>
    <w:p w14:paraId="237A54F8" w14:textId="77777777" w:rsidR="00174317" w:rsidRPr="004E0D4F" w:rsidRDefault="00000000" w:rsidP="00432BBE">
      <w:pPr>
        <w:rPr>
          <w:lang w:val="es-CO"/>
        </w:rPr>
      </w:pPr>
      <w:r w:rsidRPr="00432BBE">
        <w:rPr>
          <w:lang w:val="es-CO"/>
        </w:rPr>
        <w:t>7. Elegibilidad para sorteo.</w:t>
      </w:r>
      <w:r w:rsidRPr="00432BBE">
        <w:rPr>
          <w:lang w:val="es-CO"/>
        </w:rPr>
        <w:br/>
        <w:t xml:space="preserve">Pregunta si el usuario participó en la actividad o realizó una compra mayor a $200.000. Si alguna condición es verdadera, muestra “Participas en el sorteo”. </w:t>
      </w:r>
      <w:r w:rsidRPr="004E0D4F">
        <w:rPr>
          <w:lang w:val="es-CO"/>
        </w:rPr>
        <w:t>Si no, “No participas”.</w:t>
      </w:r>
    </w:p>
    <w:p w14:paraId="271A8443" w14:textId="77777777" w:rsidR="00174317" w:rsidRPr="004E0D4F" w:rsidRDefault="00000000" w:rsidP="00432BBE">
      <w:pPr>
        <w:rPr>
          <w:lang w:val="es-CO"/>
        </w:rPr>
      </w:pPr>
      <w:r w:rsidRPr="00432BBE">
        <w:rPr>
          <w:lang w:val="es-CO"/>
        </w:rPr>
        <w:t>8. Multiplicación y verificación.</w:t>
      </w:r>
      <w:r w:rsidRPr="00432BBE">
        <w:rPr>
          <w:lang w:val="es-CO"/>
        </w:rPr>
        <w:br/>
        <w:t xml:space="preserve">Pide dos números. Si su producto es mayor que 100, muestra “Resultado alto”. </w:t>
      </w:r>
      <w:r w:rsidRPr="004E0D4F">
        <w:rPr>
          <w:lang w:val="es-CO"/>
        </w:rPr>
        <w:t>Si no, “Resultado bajo”.</w:t>
      </w:r>
    </w:p>
    <w:p w14:paraId="3F50D3D5" w14:textId="77777777" w:rsidR="00174317" w:rsidRPr="004E0D4F" w:rsidRDefault="00000000" w:rsidP="00432BBE">
      <w:pPr>
        <w:rPr>
          <w:lang w:val="es-CO"/>
        </w:rPr>
      </w:pPr>
      <w:r w:rsidRPr="00432BBE">
        <w:rPr>
          <w:lang w:val="es-CO"/>
        </w:rPr>
        <w:t>9. Promedio de notas.</w:t>
      </w:r>
      <w:r w:rsidRPr="00432BBE">
        <w:rPr>
          <w:lang w:val="es-CO"/>
        </w:rPr>
        <w:br/>
        <w:t xml:space="preserve">Solicita tres notas. Calcula el promedio. Si es mayor o igual a 3.0, muestra “Aprobado”. </w:t>
      </w:r>
      <w:r w:rsidRPr="004E0D4F">
        <w:rPr>
          <w:lang w:val="es-CO"/>
        </w:rPr>
        <w:t>Si no, “Reprobado”.</w:t>
      </w:r>
    </w:p>
    <w:p w14:paraId="1ADB75E3" w14:textId="77777777" w:rsidR="00174317" w:rsidRPr="004E0D4F" w:rsidRDefault="00000000" w:rsidP="00432BBE">
      <w:pPr>
        <w:rPr>
          <w:lang w:val="es-CO"/>
        </w:rPr>
      </w:pPr>
      <w:r w:rsidRPr="00432BBE">
        <w:rPr>
          <w:lang w:val="es-CO"/>
        </w:rPr>
        <w:t>10. Promoción doble en tienda.</w:t>
      </w:r>
      <w:r w:rsidRPr="00432BBE">
        <w:rPr>
          <w:lang w:val="es-CO"/>
        </w:rPr>
        <w:br/>
        <w:t xml:space="preserve">Pide si el usuario tiene tarjeta y si su compra es mayor a 100.000. </w:t>
      </w:r>
      <w:r w:rsidRPr="004E0D4F">
        <w:rPr>
          <w:lang w:val="es-CO"/>
        </w:rPr>
        <w:t>Si ambas condiciones se cumplen, aplica promoción.</w:t>
      </w:r>
    </w:p>
    <w:p w14:paraId="70464154" w14:textId="77777777" w:rsidR="00174317" w:rsidRPr="004E0D4F" w:rsidRDefault="00000000" w:rsidP="00432BBE">
      <w:pPr>
        <w:rPr>
          <w:lang w:val="es-CO"/>
        </w:rPr>
      </w:pPr>
      <w:r w:rsidRPr="00432BBE">
        <w:rPr>
          <w:lang w:val="es-CO"/>
        </w:rPr>
        <w:lastRenderedPageBreak/>
        <w:t>11. Reparto de dulces.</w:t>
      </w:r>
      <w:r w:rsidRPr="00432BBE">
        <w:rPr>
          <w:lang w:val="es-CO"/>
        </w:rPr>
        <w:br/>
        <w:t xml:space="preserve">Pide cuántos dulces hay y cuántos niños. Si los dulces se reparten exactos, muestra “Reparto justo”. </w:t>
      </w:r>
      <w:r w:rsidRPr="004E0D4F">
        <w:rPr>
          <w:lang w:val="es-CO"/>
        </w:rPr>
        <w:t>Si no, muestra cuántos sobran.</w:t>
      </w:r>
    </w:p>
    <w:p w14:paraId="524538BD" w14:textId="77777777" w:rsidR="00174317" w:rsidRPr="00432BBE" w:rsidRDefault="00000000" w:rsidP="00432BBE">
      <w:pPr>
        <w:rPr>
          <w:lang w:val="es-CO"/>
        </w:rPr>
      </w:pPr>
      <w:r w:rsidRPr="00432BBE">
        <w:rPr>
          <w:lang w:val="es-CO"/>
        </w:rPr>
        <w:t>12. Verificación de ingreso.</w:t>
      </w:r>
      <w:r w:rsidRPr="00432BBE">
        <w:rPr>
          <w:lang w:val="es-CO"/>
        </w:rPr>
        <w:br/>
        <w:t>Pregunta si el usuario está registrado y no está bloqueado. Si ambas condiciones se cumplen, acceso permitido. Si no, acceso denegado.</w:t>
      </w:r>
    </w:p>
    <w:p w14:paraId="449E8300" w14:textId="77777777" w:rsidR="00174317" w:rsidRPr="00432BBE" w:rsidRDefault="00000000" w:rsidP="00432BBE">
      <w:pPr>
        <w:rPr>
          <w:lang w:val="es-CO"/>
        </w:rPr>
      </w:pPr>
      <w:r w:rsidRPr="00432BBE">
        <w:rPr>
          <w:lang w:val="es-CO"/>
        </w:rPr>
        <w:t>13. Peso ideal (IMC).</w:t>
      </w:r>
      <w:r w:rsidRPr="00432BBE">
        <w:rPr>
          <w:lang w:val="es-CO"/>
        </w:rPr>
        <w:br/>
        <w:t>Solicita peso y estatura. Calcula el IMC (peso / estatura**2). Si es mayor a 25, muestra “Sobrepeso”. Si no, “Peso adecuado”.</w:t>
      </w:r>
    </w:p>
    <w:p w14:paraId="101476C3" w14:textId="77777777" w:rsidR="00174317" w:rsidRPr="004E0D4F" w:rsidRDefault="00000000" w:rsidP="00432BBE">
      <w:pPr>
        <w:rPr>
          <w:lang w:val="es-CO"/>
        </w:rPr>
      </w:pPr>
      <w:r w:rsidRPr="00432BBE">
        <w:rPr>
          <w:lang w:val="es-CO"/>
        </w:rPr>
        <w:t>14. Descuento por cantidad.</w:t>
      </w:r>
      <w:r w:rsidRPr="00432BBE">
        <w:rPr>
          <w:lang w:val="es-CO"/>
        </w:rPr>
        <w:br/>
        <w:t xml:space="preserve">Pide cuántos productos compró. Si son 10 o más, aplica 20% de descuento. </w:t>
      </w:r>
      <w:r w:rsidRPr="004E0D4F">
        <w:rPr>
          <w:lang w:val="es-CO"/>
        </w:rPr>
        <w:t>Si no, 5%. Muestra total con descuento.</w:t>
      </w:r>
    </w:p>
    <w:p w14:paraId="7C1CCF8F" w14:textId="77777777" w:rsidR="00174317" w:rsidRPr="004E0D4F" w:rsidRDefault="00000000" w:rsidP="00432BBE">
      <w:pPr>
        <w:rPr>
          <w:lang w:val="es-CO"/>
        </w:rPr>
      </w:pPr>
      <w:r w:rsidRPr="00432BBE">
        <w:rPr>
          <w:lang w:val="es-CO"/>
        </w:rPr>
        <w:t>15. Gasto semanal.</w:t>
      </w:r>
      <w:r w:rsidRPr="00432BBE">
        <w:rPr>
          <w:lang w:val="es-CO"/>
        </w:rPr>
        <w:br/>
        <w:t xml:space="preserve">Solicita ingreso y gasto. Si el gasto es menor al 70% del ingreso, muestra “Gasto controlado”. </w:t>
      </w:r>
      <w:r w:rsidRPr="004E0D4F">
        <w:rPr>
          <w:lang w:val="es-CO"/>
        </w:rPr>
        <w:t>Si no, “Gasto alto”.</w:t>
      </w:r>
    </w:p>
    <w:p w14:paraId="78538E0B" w14:textId="77777777" w:rsidR="00174317" w:rsidRPr="00432BBE" w:rsidRDefault="00000000" w:rsidP="00432BBE">
      <w:pPr>
        <w:rPr>
          <w:lang w:val="es-CO"/>
        </w:rPr>
      </w:pPr>
      <w:r w:rsidRPr="00432BBE">
        <w:rPr>
          <w:lang w:val="es-CO"/>
        </w:rPr>
        <w:t>16. Activación de alarma.</w:t>
      </w:r>
      <w:r w:rsidRPr="00432BBE">
        <w:rPr>
          <w:lang w:val="es-CO"/>
        </w:rPr>
        <w:br/>
        <w:t>Pregunta si hay movimiento y si el sistema está armado. Si ambas condiciones se cumplen, activa alarma. Si no, permanece en reposo.</w:t>
      </w:r>
    </w:p>
    <w:sectPr w:rsidR="00174317" w:rsidRPr="00432B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69362EB"/>
    <w:multiLevelType w:val="hybridMultilevel"/>
    <w:tmpl w:val="1BC80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062701">
    <w:abstractNumId w:val="8"/>
  </w:num>
  <w:num w:numId="2" w16cid:durableId="1352680219">
    <w:abstractNumId w:val="6"/>
  </w:num>
  <w:num w:numId="3" w16cid:durableId="2025158838">
    <w:abstractNumId w:val="5"/>
  </w:num>
  <w:num w:numId="4" w16cid:durableId="403338555">
    <w:abstractNumId w:val="4"/>
  </w:num>
  <w:num w:numId="5" w16cid:durableId="2134514896">
    <w:abstractNumId w:val="7"/>
  </w:num>
  <w:num w:numId="6" w16cid:durableId="560602220">
    <w:abstractNumId w:val="3"/>
  </w:num>
  <w:num w:numId="7" w16cid:durableId="1497840973">
    <w:abstractNumId w:val="2"/>
  </w:num>
  <w:num w:numId="8" w16cid:durableId="1758593044">
    <w:abstractNumId w:val="1"/>
  </w:num>
  <w:num w:numId="9" w16cid:durableId="755784950">
    <w:abstractNumId w:val="0"/>
  </w:num>
  <w:num w:numId="10" w16cid:durableId="4757565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4317"/>
    <w:rsid w:val="0029639D"/>
    <w:rsid w:val="00326F90"/>
    <w:rsid w:val="00432BBE"/>
    <w:rsid w:val="004E0D4F"/>
    <w:rsid w:val="00AA1D8D"/>
    <w:rsid w:val="00B47730"/>
    <w:rsid w:val="00CB0664"/>
    <w:rsid w:val="00E6157C"/>
    <w:rsid w:val="00EC6C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12752D"/>
  <w14:defaultImageDpi w14:val="300"/>
  <w15:docId w15:val="{43CF8980-51DD-4AA2-82E5-BCFE5BF4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 CAMILO ROMERO CARDENAS</cp:lastModifiedBy>
  <cp:revision>3</cp:revision>
  <dcterms:created xsi:type="dcterms:W3CDTF">2025-05-08T04:52:00Z</dcterms:created>
  <dcterms:modified xsi:type="dcterms:W3CDTF">2025-07-06T03:43:00Z</dcterms:modified>
  <cp:category/>
</cp:coreProperties>
</file>